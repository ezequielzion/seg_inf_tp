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Gracias por descargar nuestro documento de Word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fldChar w:fldCharType="begin"/>
      <w:instrText xml:space="preserve">INCLUDEPICTURE "https://www.example.com/image.jpg" \d \* MERGEFORMAT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